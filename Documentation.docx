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B9B4" w14:textId="18C70C5F" w:rsidR="003D22F6" w:rsidRDefault="0064579B" w:rsidP="003D22F6">
      <w:pPr>
        <w:jc w:val="center"/>
        <w:rPr>
          <w:rFonts w:ascii="Merriweather" w:eastAsia="Merriweather" w:hAnsi="Merriweather" w:cs="Merriweather"/>
          <w:sz w:val="52"/>
          <w:szCs w:val="52"/>
        </w:rPr>
      </w:pPr>
      <w:r>
        <w:rPr>
          <w:rFonts w:ascii="Merriweather" w:eastAsia="Merriweather" w:hAnsi="Merriweather" w:cs="Merriweather"/>
          <w:noProof/>
        </w:rPr>
        <w:drawing>
          <wp:anchor distT="114300" distB="114300" distL="114300" distR="114300" simplePos="0" relativeHeight="251657216" behindDoc="0" locked="0" layoutInCell="1" hidden="0" allowOverlap="1" wp14:anchorId="136E499F" wp14:editId="5CE922E9">
            <wp:simplePos x="0" y="0"/>
            <wp:positionH relativeFrom="page">
              <wp:posOffset>5593080</wp:posOffset>
            </wp:positionH>
            <wp:positionV relativeFrom="page">
              <wp:posOffset>266700</wp:posOffset>
            </wp:positionV>
            <wp:extent cx="1890713" cy="116205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24801">
        <w:rPr>
          <w:rFonts w:ascii="Merriweather" w:eastAsia="Merriweather" w:hAnsi="Merriweather" w:cs="Merriweather"/>
          <w:noProof/>
        </w:rPr>
        <w:drawing>
          <wp:anchor distT="114300" distB="114300" distL="114300" distR="114300" simplePos="0" relativeHeight="251659264" behindDoc="1" locked="0" layoutInCell="1" hidden="0" allowOverlap="1" wp14:anchorId="7AD0E853" wp14:editId="72FF1EF1">
            <wp:simplePos x="0" y="0"/>
            <wp:positionH relativeFrom="page">
              <wp:posOffset>243840</wp:posOffset>
            </wp:positionH>
            <wp:positionV relativeFrom="page">
              <wp:posOffset>327660</wp:posOffset>
            </wp:positionV>
            <wp:extent cx="1472184" cy="1207008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120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74874" w14:textId="77777777" w:rsidR="003D22F6" w:rsidRDefault="003D22F6" w:rsidP="003D22F6">
      <w:pPr>
        <w:jc w:val="center"/>
        <w:rPr>
          <w:rFonts w:ascii="Merriweather" w:eastAsia="Merriweather" w:hAnsi="Merriweather" w:cs="Merriweather"/>
          <w:sz w:val="52"/>
          <w:szCs w:val="52"/>
        </w:rPr>
      </w:pPr>
    </w:p>
    <w:p w14:paraId="72F125C8" w14:textId="77777777" w:rsidR="003D22F6" w:rsidRDefault="003D22F6" w:rsidP="003D22F6">
      <w:pPr>
        <w:jc w:val="center"/>
        <w:rPr>
          <w:rFonts w:ascii="Merriweather" w:eastAsia="Merriweather" w:hAnsi="Merriweather" w:cs="Merriweather"/>
          <w:sz w:val="52"/>
          <w:szCs w:val="52"/>
        </w:rPr>
      </w:pPr>
    </w:p>
    <w:p w14:paraId="52745413" w14:textId="77777777" w:rsidR="003D22F6" w:rsidRDefault="003D22F6" w:rsidP="003D22F6">
      <w:pPr>
        <w:jc w:val="center"/>
        <w:rPr>
          <w:sz w:val="52"/>
          <w:szCs w:val="52"/>
        </w:rPr>
      </w:pPr>
      <w:r w:rsidRPr="003D22F6">
        <w:rPr>
          <w:rFonts w:ascii="Merriweather" w:eastAsia="Merriweather" w:hAnsi="Merriweather" w:cs="Merriweather"/>
          <w:sz w:val="52"/>
          <w:szCs w:val="52"/>
        </w:rPr>
        <w:t>Home Service Application</w:t>
      </w:r>
      <w:r w:rsidRPr="003D22F6">
        <w:rPr>
          <w:sz w:val="52"/>
          <w:szCs w:val="52"/>
        </w:rPr>
        <w:t xml:space="preserve"> </w:t>
      </w:r>
    </w:p>
    <w:p w14:paraId="66566751" w14:textId="77777777" w:rsidR="0064579B" w:rsidRDefault="0064579B" w:rsidP="003D22F6">
      <w:pPr>
        <w:jc w:val="center"/>
        <w:rPr>
          <w:sz w:val="52"/>
          <w:szCs w:val="52"/>
        </w:rPr>
      </w:pPr>
    </w:p>
    <w:p w14:paraId="4C40FE72" w14:textId="77777777" w:rsidR="003D22F6" w:rsidRPr="003D22F6" w:rsidRDefault="003D22F6" w:rsidP="003D22F6">
      <w:pPr>
        <w:pStyle w:val="Subtitle"/>
        <w:jc w:val="center"/>
        <w:rPr>
          <w:rFonts w:ascii="Merriweather" w:eastAsia="Merriweather" w:hAnsi="Merriweather" w:cs="Merriweather"/>
          <w:color w:val="7F7F7F" w:themeColor="text1" w:themeTint="80"/>
        </w:rPr>
      </w:pPr>
      <w:r w:rsidRPr="003D22F6">
        <w:rPr>
          <w:rFonts w:ascii="Merriweather" w:eastAsia="Merriweather" w:hAnsi="Merriweather" w:cs="Merriweather"/>
          <w:color w:val="7F7F7F" w:themeColor="text1" w:themeTint="80"/>
        </w:rPr>
        <w:t>Graduation project</w:t>
      </w:r>
    </w:p>
    <w:p w14:paraId="746E4715" w14:textId="77777777" w:rsidR="003D22F6" w:rsidRPr="003D22F6" w:rsidRDefault="003D22F6" w:rsidP="003D22F6">
      <w:pPr>
        <w:pStyle w:val="Subtitle"/>
        <w:jc w:val="center"/>
        <w:rPr>
          <w:rFonts w:ascii="Merriweather" w:eastAsia="Merriweather" w:hAnsi="Merriweather" w:cs="Merriweather"/>
          <w:color w:val="7F7F7F" w:themeColor="text1" w:themeTint="80"/>
        </w:rPr>
      </w:pPr>
      <w:bookmarkStart w:id="0" w:name="_kr8lhwozlo4i"/>
      <w:bookmarkEnd w:id="0"/>
      <w:r w:rsidRPr="003D22F6">
        <w:rPr>
          <w:rFonts w:ascii="Merriweather" w:eastAsia="Merriweather" w:hAnsi="Merriweather" w:cs="Merriweather"/>
          <w:color w:val="7F7F7F" w:themeColor="text1" w:themeTint="80"/>
        </w:rPr>
        <w:t>By</w:t>
      </w:r>
    </w:p>
    <w:p w14:paraId="45A9F181" w14:textId="77777777" w:rsidR="003D22F6" w:rsidRDefault="003D22F6" w:rsidP="003D22F6">
      <w:pPr>
        <w:jc w:val="center"/>
        <w:rPr>
          <w:rFonts w:ascii="Merriweather" w:eastAsia="Merriweather" w:hAnsi="Merriweather" w:cs="Merriweather"/>
        </w:rPr>
      </w:pPr>
    </w:p>
    <w:p w14:paraId="23A2CBE4" w14:textId="77777777" w:rsidR="003D22F6" w:rsidRPr="00052005" w:rsidRDefault="003D22F6" w:rsidP="003D22F6">
      <w:pPr>
        <w:spacing w:after="0"/>
        <w:ind w:left="2970"/>
        <w:rPr>
          <w:rFonts w:ascii="Merriweather" w:eastAsia="Merriweather" w:hAnsi="Merriweather" w:cs="Merriweather"/>
        </w:rPr>
      </w:pPr>
      <w:r w:rsidRPr="00052005">
        <w:rPr>
          <w:rFonts w:ascii="Merriweather" w:eastAsia="Merriweather" w:hAnsi="Merriweather" w:cs="Merriweather"/>
        </w:rPr>
        <w:t>Rana Ibrahim Ahmed Khattab</w:t>
      </w:r>
    </w:p>
    <w:p w14:paraId="37749E21" w14:textId="77777777" w:rsidR="003D22F6" w:rsidRPr="00052005" w:rsidRDefault="003D22F6" w:rsidP="003D22F6">
      <w:pPr>
        <w:spacing w:after="0"/>
        <w:ind w:left="2970"/>
        <w:rPr>
          <w:rFonts w:ascii="Merriweather" w:eastAsia="Merriweather" w:hAnsi="Merriweather" w:cs="Merriweather"/>
        </w:rPr>
      </w:pPr>
      <w:r w:rsidRPr="00052005">
        <w:rPr>
          <w:rFonts w:ascii="Merriweather" w:eastAsia="Merriweather" w:hAnsi="Merriweather" w:cs="Merriweather"/>
        </w:rPr>
        <w:t>Manar Mosa Hassan</w:t>
      </w:r>
    </w:p>
    <w:p w14:paraId="0FE32997" w14:textId="77777777" w:rsidR="003D22F6" w:rsidRPr="00052005" w:rsidRDefault="003D22F6" w:rsidP="003D22F6">
      <w:pPr>
        <w:spacing w:after="0"/>
        <w:ind w:left="2970"/>
        <w:rPr>
          <w:rFonts w:ascii="Merriweather" w:eastAsia="Merriweather" w:hAnsi="Merriweather" w:cs="Merriweather"/>
        </w:rPr>
      </w:pPr>
      <w:r w:rsidRPr="00052005">
        <w:rPr>
          <w:rFonts w:ascii="Merriweather" w:eastAsia="Merriweather" w:hAnsi="Merriweather" w:cs="Merriweather"/>
        </w:rPr>
        <w:t>Menna Maher El Metwally</w:t>
      </w:r>
    </w:p>
    <w:p w14:paraId="18BF31EB" w14:textId="77777777" w:rsidR="003D22F6" w:rsidRPr="00052005" w:rsidRDefault="003D22F6" w:rsidP="003D22F6">
      <w:pPr>
        <w:spacing w:after="0"/>
        <w:ind w:left="2970"/>
        <w:rPr>
          <w:rFonts w:ascii="Merriweather" w:eastAsia="Merriweather" w:hAnsi="Merriweather" w:cs="Merriweather"/>
        </w:rPr>
      </w:pPr>
      <w:r w:rsidRPr="00052005">
        <w:rPr>
          <w:rFonts w:ascii="Merriweather" w:eastAsia="Merriweather" w:hAnsi="Merriweather" w:cs="Merriweather"/>
        </w:rPr>
        <w:t>Amira Samy Ahmed</w:t>
      </w:r>
    </w:p>
    <w:p w14:paraId="79EAB05A" w14:textId="77777777" w:rsidR="003D22F6" w:rsidRPr="00052005" w:rsidRDefault="003D22F6" w:rsidP="003D22F6">
      <w:pPr>
        <w:spacing w:after="0"/>
        <w:ind w:left="2970"/>
        <w:rPr>
          <w:rFonts w:ascii="Merriweather" w:eastAsia="Merriweather" w:hAnsi="Merriweather" w:cs="Merriweather"/>
        </w:rPr>
      </w:pPr>
      <w:r w:rsidRPr="00052005">
        <w:rPr>
          <w:rFonts w:ascii="Merriweather" w:eastAsia="Merriweather" w:hAnsi="Merriweather" w:cs="Merriweather"/>
        </w:rPr>
        <w:t>Nora Mohamed Ibrahim</w:t>
      </w:r>
    </w:p>
    <w:p w14:paraId="66F57514" w14:textId="77777777" w:rsidR="003D22F6" w:rsidRDefault="003D22F6" w:rsidP="003D22F6">
      <w:pPr>
        <w:pStyle w:val="Heading2"/>
        <w:ind w:left="-1133"/>
        <w:jc w:val="center"/>
        <w:rPr>
          <w:sz w:val="52"/>
          <w:szCs w:val="52"/>
        </w:rPr>
      </w:pPr>
    </w:p>
    <w:p w14:paraId="2744373D" w14:textId="77777777" w:rsidR="0064579B" w:rsidRPr="0064579B" w:rsidRDefault="0064579B" w:rsidP="0064579B"/>
    <w:p w14:paraId="124A3AF7" w14:textId="209604ED" w:rsidR="003D22F6" w:rsidRPr="003D22F6" w:rsidRDefault="003D22F6" w:rsidP="003D22F6">
      <w:pPr>
        <w:pStyle w:val="Heading2"/>
        <w:ind w:left="-1133"/>
        <w:jc w:val="center"/>
        <w:rPr>
          <w:rFonts w:ascii="Merriweather" w:eastAsia="Merriweather" w:hAnsi="Merriweather" w:cs="Merriweather"/>
          <w:color w:val="auto"/>
        </w:rPr>
      </w:pPr>
      <w:r>
        <w:rPr>
          <w:rFonts w:ascii="Merriweather" w:eastAsia="Merriweather" w:hAnsi="Merriweather" w:cs="Merriweather"/>
          <w:color w:val="auto"/>
        </w:rPr>
        <w:t xml:space="preserve">                                   </w:t>
      </w:r>
      <w:r w:rsidR="0064579B">
        <w:rPr>
          <w:rFonts w:ascii="Merriweather" w:eastAsia="Merriweather" w:hAnsi="Merriweather" w:cs="Merriweather"/>
        </w:rPr>
        <w:t>TRACK</w:t>
      </w:r>
      <w:r w:rsidRPr="003D22F6">
        <w:rPr>
          <w:rFonts w:ascii="Merriweather" w:eastAsia="Merriweather" w:hAnsi="Merriweather" w:cs="Merriweather"/>
          <w:color w:val="auto"/>
        </w:rPr>
        <w:t>: Software Development</w:t>
      </w:r>
    </w:p>
    <w:p w14:paraId="44C4D293" w14:textId="3647BF6E" w:rsidR="003D22F6" w:rsidRDefault="003D22F6" w:rsidP="003D22F6">
      <w:pPr>
        <w:pStyle w:val="Heading2"/>
        <w:ind w:left="-1133"/>
        <w:jc w:val="center"/>
        <w:rPr>
          <w:rFonts w:ascii="Merriweather" w:eastAsia="Merriweather" w:hAnsi="Merriweather" w:cs="Merriweather"/>
          <w:color w:val="auto"/>
        </w:rPr>
      </w:pPr>
      <w:r>
        <w:rPr>
          <w:rFonts w:ascii="Merriweather" w:eastAsia="Merriweather" w:hAnsi="Merriweather" w:cs="Merriweather"/>
          <w:color w:val="auto"/>
        </w:rPr>
        <w:t xml:space="preserve">                                   </w:t>
      </w:r>
      <w:r w:rsidR="0064579B">
        <w:rPr>
          <w:rFonts w:ascii="Merriweather" w:eastAsia="Merriweather" w:hAnsi="Merriweather" w:cs="Merriweather"/>
        </w:rPr>
        <w:t>PROFILE</w:t>
      </w:r>
      <w:r w:rsidRPr="003D22F6">
        <w:rPr>
          <w:rFonts w:ascii="Merriweather" w:eastAsia="Merriweather" w:hAnsi="Merriweather" w:cs="Merriweather"/>
          <w:color w:val="auto"/>
        </w:rPr>
        <w:t>: Mobile App Developer</w:t>
      </w:r>
    </w:p>
    <w:p w14:paraId="35C2D6FF" w14:textId="77777777" w:rsidR="003D22F6" w:rsidRDefault="003D22F6" w:rsidP="003D22F6"/>
    <w:p w14:paraId="69C537C3" w14:textId="09A2D339" w:rsidR="003D22F6" w:rsidRPr="003D22F6" w:rsidRDefault="0064579B" w:rsidP="0064579B">
      <w:pPr>
        <w:pStyle w:val="Heading2"/>
        <w:rPr>
          <w:rFonts w:ascii="Merriweather" w:eastAsia="Merriweather" w:hAnsi="Merriweather" w:cs="Merriweather"/>
          <w:b/>
          <w:bCs/>
          <w:color w:val="auto"/>
        </w:rPr>
      </w:pPr>
      <w:r>
        <w:rPr>
          <w:rFonts w:ascii="Merriweather" w:eastAsia="Merriweather" w:hAnsi="Merriweather" w:cs="Merriweather"/>
        </w:rPr>
        <w:t xml:space="preserve">                                                 </w:t>
      </w:r>
      <w:r w:rsidR="003D22F6" w:rsidRPr="003D22F6">
        <w:rPr>
          <w:rFonts w:ascii="Merriweather" w:eastAsia="Merriweather" w:hAnsi="Merriweather" w:cs="Merriweather"/>
          <w:color w:val="auto"/>
        </w:rPr>
        <w:t>Supervised by</w:t>
      </w:r>
    </w:p>
    <w:p w14:paraId="353D217B" w14:textId="3A99DB6D" w:rsidR="003D22F6" w:rsidRPr="003D22F6" w:rsidRDefault="003D22F6" w:rsidP="003D22F6">
      <w:pPr>
        <w:pStyle w:val="Heading2"/>
        <w:jc w:val="center"/>
        <w:rPr>
          <w:rFonts w:ascii="Merriweather" w:eastAsia="Merriweather" w:hAnsi="Merriweather" w:cs="Merriweather"/>
          <w:b/>
          <w:bCs/>
          <w:color w:val="auto"/>
        </w:rPr>
      </w:pPr>
      <w:bookmarkStart w:id="1" w:name="_yjxolixdq90r"/>
      <w:bookmarkEnd w:id="1"/>
      <w:r w:rsidRPr="003D22F6">
        <w:rPr>
          <w:rFonts w:ascii="Merriweather" w:eastAsia="Merriweather" w:hAnsi="Merriweather" w:cs="Merriweather"/>
          <w:color w:val="auto"/>
        </w:rPr>
        <w:t>Eng/Marwa Talaat</w:t>
      </w:r>
    </w:p>
    <w:p w14:paraId="21B954FC" w14:textId="3B83BD2A" w:rsidR="003D22F6" w:rsidRPr="003D22F6" w:rsidRDefault="003D22F6" w:rsidP="003D22F6">
      <w:pPr>
        <w:pStyle w:val="Heading2"/>
        <w:ind w:left="-1133"/>
        <w:jc w:val="center"/>
        <w:rPr>
          <w:rFonts w:ascii="Merriweather" w:eastAsia="Merriweather" w:hAnsi="Merriweather" w:cs="Merriweather"/>
        </w:rPr>
      </w:pPr>
      <w:r w:rsidRPr="003D22F6">
        <w:br w:type="page"/>
      </w:r>
    </w:p>
    <w:p w14:paraId="62F52171" w14:textId="73F6DF5F" w:rsidR="00B31387" w:rsidRPr="00C71B8F" w:rsidRDefault="00000000">
      <w:pPr>
        <w:pStyle w:val="Title"/>
        <w:rPr>
          <w:sz w:val="72"/>
          <w:szCs w:val="72"/>
        </w:rPr>
      </w:pPr>
      <w:r w:rsidRPr="00C71B8F">
        <w:rPr>
          <w:sz w:val="72"/>
          <w:szCs w:val="72"/>
        </w:rPr>
        <w:lastRenderedPageBreak/>
        <w:t>Software User Manual</w:t>
      </w:r>
    </w:p>
    <w:p w14:paraId="7110DF71" w14:textId="30CC86B1" w:rsidR="00B31387" w:rsidRPr="00C71B8F" w:rsidRDefault="00000000">
      <w:pPr>
        <w:pStyle w:val="Heading1"/>
        <w:rPr>
          <w:sz w:val="32"/>
          <w:szCs w:val="32"/>
        </w:rPr>
      </w:pPr>
      <w:r w:rsidRPr="00C71B8F">
        <w:rPr>
          <w:sz w:val="32"/>
          <w:szCs w:val="32"/>
        </w:rPr>
        <w:t>Table of Contents</w:t>
      </w:r>
    </w:p>
    <w:p w14:paraId="4DC1C6D2" w14:textId="77777777" w:rsidR="00AE1EDC" w:rsidRPr="00C71B8F" w:rsidRDefault="00AE1EDC" w:rsidP="00AE1EDC">
      <w:pPr>
        <w:rPr>
          <w:sz w:val="20"/>
          <w:szCs w:val="20"/>
        </w:rPr>
      </w:pPr>
    </w:p>
    <w:p w14:paraId="16BE59F9" w14:textId="4D66A39B" w:rsidR="00AE1EDC" w:rsidRPr="00C71B8F" w:rsidRDefault="00000000" w:rsidP="00AE1EDC">
      <w:pPr>
        <w:rPr>
          <w:sz w:val="28"/>
          <w:szCs w:val="28"/>
        </w:rPr>
      </w:pPr>
      <w:r w:rsidRPr="00C71B8F">
        <w:rPr>
          <w:sz w:val="28"/>
          <w:szCs w:val="28"/>
        </w:rPr>
        <w:t>1. Introduction</w:t>
      </w:r>
      <w:r w:rsidRPr="00C71B8F">
        <w:rPr>
          <w:sz w:val="28"/>
          <w:szCs w:val="28"/>
        </w:rPr>
        <w:br/>
        <w:t>2. System Requirements</w:t>
      </w:r>
      <w:r w:rsidRPr="00C71B8F">
        <w:rPr>
          <w:sz w:val="28"/>
          <w:szCs w:val="28"/>
        </w:rPr>
        <w:br/>
        <w:t>3. Installation Guide</w:t>
      </w:r>
      <w:r w:rsidRPr="00C71B8F">
        <w:rPr>
          <w:sz w:val="28"/>
          <w:szCs w:val="28"/>
        </w:rPr>
        <w:br/>
        <w:t>4. Getting Started</w:t>
      </w:r>
      <w:r w:rsidRPr="00C71B8F">
        <w:rPr>
          <w:sz w:val="28"/>
          <w:szCs w:val="28"/>
        </w:rPr>
        <w:br/>
        <w:t>5. Features Overview</w:t>
      </w:r>
      <w:r w:rsidRPr="00C71B8F">
        <w:rPr>
          <w:sz w:val="28"/>
          <w:szCs w:val="28"/>
        </w:rPr>
        <w:br/>
        <w:t>6. User Interface Guide</w:t>
      </w:r>
      <w:r w:rsidRPr="00C71B8F">
        <w:rPr>
          <w:sz w:val="28"/>
          <w:szCs w:val="28"/>
        </w:rPr>
        <w:br/>
        <w:t>7. How to Perform Tasks</w:t>
      </w:r>
      <w:r w:rsidRPr="00C71B8F">
        <w:rPr>
          <w:sz w:val="28"/>
          <w:szCs w:val="28"/>
        </w:rPr>
        <w:br/>
        <w:t xml:space="preserve">    - Task 1</w:t>
      </w:r>
      <w:r w:rsidR="00B23E1B" w:rsidRPr="00C71B8F">
        <w:rPr>
          <w:sz w:val="28"/>
          <w:szCs w:val="28"/>
        </w:rPr>
        <w:t>: Creating a User Profile</w:t>
      </w:r>
      <w:r w:rsidRPr="00C71B8F">
        <w:rPr>
          <w:sz w:val="28"/>
          <w:szCs w:val="28"/>
        </w:rPr>
        <w:br/>
        <w:t xml:space="preserve">    - Task 2</w:t>
      </w:r>
      <w:r w:rsidR="00B23E1B" w:rsidRPr="00C71B8F">
        <w:rPr>
          <w:sz w:val="28"/>
          <w:szCs w:val="28"/>
        </w:rPr>
        <w:t>: Searching for a Service Provider</w:t>
      </w:r>
      <w:r w:rsidRPr="00C71B8F">
        <w:rPr>
          <w:sz w:val="28"/>
          <w:szCs w:val="28"/>
        </w:rPr>
        <w:br/>
        <w:t xml:space="preserve">    - Task 3</w:t>
      </w:r>
      <w:r w:rsidR="00B23E1B" w:rsidRPr="00C71B8F">
        <w:rPr>
          <w:sz w:val="28"/>
          <w:szCs w:val="28"/>
        </w:rPr>
        <w:t>: Booking a Service</w:t>
      </w:r>
      <w:r w:rsidRPr="00C71B8F">
        <w:rPr>
          <w:sz w:val="28"/>
          <w:szCs w:val="28"/>
        </w:rPr>
        <w:br/>
        <w:t>8. Troubleshooting</w:t>
      </w:r>
      <w:r w:rsidRPr="00C71B8F">
        <w:rPr>
          <w:sz w:val="28"/>
          <w:szCs w:val="28"/>
        </w:rPr>
        <w:br/>
        <w:t>9. FAQ</w:t>
      </w:r>
    </w:p>
    <w:p w14:paraId="441F0A81" w14:textId="7E76DB6B" w:rsidR="00AE1EDC" w:rsidRPr="00C71B8F" w:rsidRDefault="00000000" w:rsidP="00AE1EDC">
      <w:pPr>
        <w:rPr>
          <w:sz w:val="28"/>
          <w:szCs w:val="28"/>
        </w:rPr>
      </w:pPr>
      <w:r w:rsidRPr="00C71B8F">
        <w:rPr>
          <w:sz w:val="28"/>
          <w:szCs w:val="28"/>
        </w:rPr>
        <w:t>10. C</w:t>
      </w:r>
      <w:r w:rsidR="0047468B" w:rsidRPr="00C71B8F">
        <w:rPr>
          <w:sz w:val="28"/>
          <w:szCs w:val="28"/>
        </w:rPr>
        <w:t>lass Diagram</w:t>
      </w:r>
    </w:p>
    <w:p w14:paraId="1E4D6FD6" w14:textId="6B33A040" w:rsidR="0047468B" w:rsidRPr="00C71B8F" w:rsidRDefault="0047468B">
      <w:pPr>
        <w:rPr>
          <w:sz w:val="28"/>
          <w:szCs w:val="28"/>
        </w:rPr>
      </w:pPr>
      <w:r w:rsidRPr="00C71B8F">
        <w:rPr>
          <w:sz w:val="28"/>
          <w:szCs w:val="28"/>
        </w:rPr>
        <w:t>11.Contact us</w:t>
      </w:r>
    </w:p>
    <w:p w14:paraId="61C96326" w14:textId="77777777" w:rsidR="00AE1EDC" w:rsidRPr="00AE1EDC" w:rsidRDefault="00AE1EDC">
      <w:pPr>
        <w:rPr>
          <w:sz w:val="28"/>
          <w:szCs w:val="28"/>
        </w:rPr>
      </w:pPr>
    </w:p>
    <w:p w14:paraId="08151370" w14:textId="77777777" w:rsidR="00AE1EDC" w:rsidRDefault="00AE1EDC"/>
    <w:p w14:paraId="6B8A3F7E" w14:textId="77777777" w:rsidR="00AE1EDC" w:rsidRDefault="00AE1EDC"/>
    <w:p w14:paraId="32527B89" w14:textId="77777777" w:rsidR="00AE1EDC" w:rsidRDefault="00AE1EDC"/>
    <w:p w14:paraId="13455000" w14:textId="77777777" w:rsidR="00AE1EDC" w:rsidRDefault="00AE1EDC"/>
    <w:p w14:paraId="4E42D712" w14:textId="77777777" w:rsidR="00AE1EDC" w:rsidRDefault="00AE1EDC"/>
    <w:p w14:paraId="72F5A373" w14:textId="77777777" w:rsidR="00AE1EDC" w:rsidRDefault="00AE1EDC"/>
    <w:p w14:paraId="2AD91C4B" w14:textId="77777777" w:rsidR="00AE1EDC" w:rsidRDefault="00AE1EDC"/>
    <w:p w14:paraId="5826D71F" w14:textId="77777777" w:rsidR="00AE1EDC" w:rsidRDefault="00AE1EDC"/>
    <w:p w14:paraId="5F0AA2AC" w14:textId="77777777" w:rsidR="00AE1EDC" w:rsidRDefault="00AE1EDC"/>
    <w:p w14:paraId="58CFC86E" w14:textId="77777777" w:rsidR="0064579B" w:rsidRDefault="0064579B">
      <w:pPr>
        <w:pStyle w:val="Heading1"/>
        <w:rPr>
          <w:sz w:val="40"/>
          <w:szCs w:val="40"/>
        </w:rPr>
      </w:pPr>
    </w:p>
    <w:p w14:paraId="7E72C60D" w14:textId="0841A125" w:rsidR="00B31387" w:rsidRPr="0064579B" w:rsidRDefault="00000000">
      <w:pPr>
        <w:pStyle w:val="Heading1"/>
        <w:rPr>
          <w:sz w:val="40"/>
          <w:szCs w:val="40"/>
        </w:rPr>
      </w:pPr>
      <w:r w:rsidRPr="0064579B">
        <w:rPr>
          <w:sz w:val="40"/>
          <w:szCs w:val="40"/>
        </w:rPr>
        <w:t>1. Introduction</w:t>
      </w:r>
    </w:p>
    <w:p w14:paraId="161189A0" w14:textId="59A65ED8" w:rsidR="00B23E1B" w:rsidRPr="0064579B" w:rsidRDefault="00B23E1B" w:rsidP="00B23E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4579B">
        <w:rPr>
          <w:b/>
          <w:bCs/>
          <w:sz w:val="24"/>
          <w:szCs w:val="24"/>
        </w:rPr>
        <w:t>Project Title</w:t>
      </w:r>
      <w:r w:rsidRPr="0064579B">
        <w:rPr>
          <w:sz w:val="24"/>
          <w:szCs w:val="24"/>
        </w:rPr>
        <w:t>: Home Service Application</w:t>
      </w:r>
    </w:p>
    <w:p w14:paraId="39D98E53" w14:textId="6A626F4B" w:rsidR="00B23E1B" w:rsidRPr="0064579B" w:rsidRDefault="00B23E1B" w:rsidP="00B23E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4579B">
        <w:rPr>
          <w:b/>
          <w:bCs/>
          <w:sz w:val="24"/>
          <w:szCs w:val="24"/>
        </w:rPr>
        <w:t>Description</w:t>
      </w:r>
      <w:r w:rsidRPr="0064579B">
        <w:rPr>
          <w:sz w:val="24"/>
          <w:szCs w:val="24"/>
        </w:rPr>
        <w:t>: A mobile application that connects users with reliable home service providers for tasks such as cleaning, plumbing, electrical work, gardening, and other handyman services.</w:t>
      </w:r>
    </w:p>
    <w:p w14:paraId="6A35DFC4" w14:textId="43AF9EEB" w:rsidR="00B23E1B" w:rsidRPr="0064579B" w:rsidRDefault="00B23E1B" w:rsidP="00B23E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4579B">
        <w:rPr>
          <w:b/>
          <w:bCs/>
          <w:sz w:val="24"/>
          <w:szCs w:val="24"/>
        </w:rPr>
        <w:t>Objectives</w:t>
      </w:r>
      <w:r w:rsidRPr="0064579B">
        <w:rPr>
          <w:sz w:val="24"/>
          <w:szCs w:val="24"/>
        </w:rPr>
        <w:t>: To create an efficient platform for users to find, schedule, and manage home services, while also providing a space for service providers to reach potential clients.</w:t>
      </w:r>
    </w:p>
    <w:p w14:paraId="2FD64556" w14:textId="696B7022" w:rsidR="00B23E1B" w:rsidRPr="0064579B" w:rsidRDefault="00B23E1B" w:rsidP="00B23E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4579B">
        <w:rPr>
          <w:b/>
          <w:bCs/>
          <w:sz w:val="24"/>
          <w:szCs w:val="24"/>
        </w:rPr>
        <w:t>Target Users</w:t>
      </w:r>
      <w:r w:rsidRPr="0064579B">
        <w:rPr>
          <w:sz w:val="24"/>
          <w:szCs w:val="24"/>
        </w:rPr>
        <w:t>: Homeowners, renters, property managers.</w:t>
      </w:r>
    </w:p>
    <w:p w14:paraId="6DFA9B86" w14:textId="02A3B899" w:rsidR="00B23E1B" w:rsidRPr="0064579B" w:rsidRDefault="00B23E1B" w:rsidP="00B23E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4579B">
        <w:rPr>
          <w:b/>
          <w:bCs/>
          <w:sz w:val="24"/>
          <w:szCs w:val="24"/>
        </w:rPr>
        <w:t>Platform</w:t>
      </w:r>
      <w:r w:rsidRPr="0064579B">
        <w:rPr>
          <w:sz w:val="24"/>
          <w:szCs w:val="24"/>
        </w:rPr>
        <w:t>: Mobile application for iOS and Android, built using Flutter.</w:t>
      </w:r>
    </w:p>
    <w:p w14:paraId="62747CD8" w14:textId="77777777" w:rsidR="00B31387" w:rsidRPr="0064579B" w:rsidRDefault="00000000">
      <w:pPr>
        <w:pStyle w:val="Heading1"/>
        <w:rPr>
          <w:sz w:val="40"/>
          <w:szCs w:val="40"/>
        </w:rPr>
      </w:pPr>
      <w:r>
        <w:t>2</w:t>
      </w:r>
      <w:r w:rsidRPr="0064579B">
        <w:rPr>
          <w:sz w:val="40"/>
          <w:szCs w:val="40"/>
        </w:rPr>
        <w:t>. System Requirements</w:t>
      </w:r>
    </w:p>
    <w:p w14:paraId="422C0176" w14:textId="2D40F2BF" w:rsidR="00B355E6" w:rsidRPr="0064579B" w:rsidRDefault="00B355E6" w:rsidP="00B355E6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64579B">
        <w:rPr>
          <w:b/>
          <w:bCs/>
          <w:sz w:val="24"/>
          <w:szCs w:val="24"/>
        </w:rPr>
        <w:t>Function Requirements:</w:t>
      </w:r>
    </w:p>
    <w:p w14:paraId="29C36CE7" w14:textId="567C79BB" w:rsidR="00B355E6" w:rsidRPr="0064579B" w:rsidRDefault="00B355E6" w:rsidP="00B355E6">
      <w:pPr>
        <w:pStyle w:val="ListParagraph"/>
        <w:ind w:left="1080"/>
        <w:rPr>
          <w:sz w:val="24"/>
          <w:szCs w:val="24"/>
        </w:rPr>
      </w:pPr>
      <w:r w:rsidRPr="0064579B">
        <w:rPr>
          <w:sz w:val="24"/>
          <w:szCs w:val="24"/>
        </w:rPr>
        <w:t>User Registration and Authentication</w:t>
      </w:r>
      <w:r w:rsidR="0064579B" w:rsidRPr="0064579B">
        <w:rPr>
          <w:sz w:val="24"/>
          <w:szCs w:val="24"/>
        </w:rPr>
        <w:t xml:space="preserve"> </w:t>
      </w:r>
      <w:r w:rsidRPr="0064579B">
        <w:rPr>
          <w:sz w:val="24"/>
          <w:szCs w:val="24"/>
        </w:rPr>
        <w:t>:Allow users to create accounts, log in, and authenticate themselves securely.</w:t>
      </w:r>
    </w:p>
    <w:p w14:paraId="2816A6FC" w14:textId="1E21D900" w:rsidR="00B355E6" w:rsidRPr="0064579B" w:rsidRDefault="00B355E6" w:rsidP="00B355E6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64579B">
        <w:rPr>
          <w:b/>
          <w:bCs/>
          <w:sz w:val="24"/>
          <w:szCs w:val="24"/>
        </w:rPr>
        <w:t>Non_Function Requirement:</w:t>
      </w:r>
    </w:p>
    <w:p w14:paraId="185B3B6E" w14:textId="25D1247B" w:rsidR="00B355E6" w:rsidRPr="0064579B" w:rsidRDefault="00B355E6" w:rsidP="00B355E6">
      <w:pPr>
        <w:pStyle w:val="ListParagraph"/>
        <w:ind w:left="1080"/>
        <w:rPr>
          <w:sz w:val="24"/>
          <w:szCs w:val="24"/>
        </w:rPr>
      </w:pPr>
      <w:r w:rsidRPr="0064579B">
        <w:rPr>
          <w:sz w:val="24"/>
          <w:szCs w:val="24"/>
        </w:rPr>
        <w:t>Accessibility :Easy design that is suited for different users.</w:t>
      </w:r>
    </w:p>
    <w:p w14:paraId="5E2A39A1" w14:textId="4A744895" w:rsidR="00B355E6" w:rsidRPr="0064579B" w:rsidRDefault="00B355E6" w:rsidP="00B355E6">
      <w:pPr>
        <w:pStyle w:val="ListParagraph"/>
        <w:ind w:left="1080"/>
        <w:rPr>
          <w:sz w:val="24"/>
          <w:szCs w:val="24"/>
        </w:rPr>
      </w:pPr>
      <w:r w:rsidRPr="0064579B">
        <w:rPr>
          <w:sz w:val="24"/>
          <w:szCs w:val="24"/>
        </w:rPr>
        <w:t>Adaptability :Adaptable to different devices and operating systems, providing a consistent experience across platforms.</w:t>
      </w:r>
    </w:p>
    <w:p w14:paraId="3521C805" w14:textId="197F94BE" w:rsidR="00B355E6" w:rsidRPr="0064579B" w:rsidRDefault="00B355E6" w:rsidP="00B355E6">
      <w:pPr>
        <w:pStyle w:val="ListParagraph"/>
        <w:ind w:left="1080"/>
        <w:rPr>
          <w:sz w:val="24"/>
          <w:szCs w:val="24"/>
        </w:rPr>
      </w:pPr>
      <w:r w:rsidRPr="0064579B">
        <w:rPr>
          <w:sz w:val="24"/>
          <w:szCs w:val="24"/>
        </w:rPr>
        <w:t>Scalability: Scale and accommodate an increasing number of users and data.</w:t>
      </w:r>
    </w:p>
    <w:p w14:paraId="4C00AC64" w14:textId="77777777" w:rsidR="00F440E8" w:rsidRPr="0064579B" w:rsidRDefault="00F440E8" w:rsidP="00F440E8">
      <w:pPr>
        <w:rPr>
          <w:sz w:val="24"/>
          <w:szCs w:val="24"/>
        </w:rPr>
      </w:pPr>
    </w:p>
    <w:p w14:paraId="15ADAAD7" w14:textId="18F8ACD1" w:rsidR="00F440E8" w:rsidRPr="0064579B" w:rsidRDefault="00F440E8" w:rsidP="00F440E8">
      <w:pPr>
        <w:rPr>
          <w:b/>
          <w:bCs/>
          <w:color w:val="1F497D" w:themeColor="text2"/>
          <w:sz w:val="36"/>
          <w:szCs w:val="36"/>
        </w:rPr>
      </w:pPr>
      <w:r w:rsidRPr="0064579B">
        <w:rPr>
          <w:b/>
          <w:bCs/>
          <w:color w:val="1F497D" w:themeColor="text2"/>
          <w:sz w:val="36"/>
          <w:szCs w:val="36"/>
        </w:rPr>
        <w:t>User Requirements</w:t>
      </w:r>
    </w:p>
    <w:p w14:paraId="691CFEA7" w14:textId="2BCAF41B" w:rsidR="00F440E8" w:rsidRPr="0064579B" w:rsidRDefault="00F440E8" w:rsidP="00F440E8">
      <w:pPr>
        <w:spacing w:after="0" w:line="240" w:lineRule="auto"/>
        <w:rPr>
          <w:sz w:val="24"/>
          <w:szCs w:val="24"/>
        </w:rPr>
      </w:pPr>
      <w:r w:rsidRPr="0064579B">
        <w:rPr>
          <w:sz w:val="24"/>
          <w:szCs w:val="24"/>
        </w:rPr>
        <w:t xml:space="preserve">Are statements, in a natural language plus diagrams, of what services the system is expected to provide to users and the constraints under which it must operate. </w:t>
      </w:r>
    </w:p>
    <w:p w14:paraId="186229A8" w14:textId="77777777" w:rsidR="00F440E8" w:rsidRPr="0064579B" w:rsidRDefault="00F440E8" w:rsidP="00F440E8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4579B">
        <w:rPr>
          <w:sz w:val="24"/>
          <w:szCs w:val="24"/>
        </w:rPr>
        <w:t xml:space="preserve">User can create new account. </w:t>
      </w:r>
    </w:p>
    <w:p w14:paraId="1A2A0BF5" w14:textId="60F19E8A" w:rsidR="00EC1267" w:rsidRPr="0064579B" w:rsidRDefault="00F440E8" w:rsidP="00426CD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4579B">
        <w:rPr>
          <w:sz w:val="24"/>
          <w:szCs w:val="24"/>
        </w:rPr>
        <w:t>User can login with email and password.</w:t>
      </w:r>
    </w:p>
    <w:p w14:paraId="1AF984ED" w14:textId="156C0634" w:rsidR="00F440E8" w:rsidRPr="0064579B" w:rsidRDefault="00F440E8" w:rsidP="00F440E8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4579B">
        <w:rPr>
          <w:sz w:val="24"/>
          <w:szCs w:val="24"/>
        </w:rPr>
        <w:t>User can change his password in case they forget.</w:t>
      </w:r>
    </w:p>
    <w:p w14:paraId="11CF09C9" w14:textId="7C540FFE" w:rsidR="00F440E8" w:rsidRPr="0064579B" w:rsidRDefault="00EC1267" w:rsidP="00F440E8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4579B">
        <w:rPr>
          <w:sz w:val="24"/>
          <w:szCs w:val="24"/>
        </w:rPr>
        <w:t>User can search for specific services and filter results based on location, availability, and ratings.</w:t>
      </w:r>
    </w:p>
    <w:p w14:paraId="6F7D8CB9" w14:textId="7E7D3E37" w:rsidR="00EC1267" w:rsidRPr="0064579B" w:rsidRDefault="00EC1267" w:rsidP="00F440E8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4579B">
        <w:rPr>
          <w:sz w:val="24"/>
          <w:szCs w:val="24"/>
        </w:rPr>
        <w:t>Enables users to book and schedule services.</w:t>
      </w:r>
    </w:p>
    <w:p w14:paraId="1E74F758" w14:textId="7E11F952" w:rsidR="0064579B" w:rsidRDefault="00EC1267" w:rsidP="0064579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4579B">
        <w:rPr>
          <w:sz w:val="24"/>
          <w:szCs w:val="24"/>
        </w:rPr>
        <w:t>Rating and Review System: Users can rate and review service providers.</w:t>
      </w:r>
    </w:p>
    <w:p w14:paraId="3DB3B63A" w14:textId="024F0122" w:rsidR="0064579B" w:rsidRPr="0064579B" w:rsidRDefault="0064579B" w:rsidP="0064579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</w:p>
    <w:p w14:paraId="05C84EFB" w14:textId="7C5D32DB" w:rsidR="00B31387" w:rsidRPr="00612974" w:rsidRDefault="00000000">
      <w:pPr>
        <w:pStyle w:val="Heading1"/>
        <w:rPr>
          <w:sz w:val="40"/>
          <w:szCs w:val="40"/>
        </w:rPr>
      </w:pPr>
      <w:r w:rsidRPr="00612974">
        <w:rPr>
          <w:sz w:val="40"/>
          <w:szCs w:val="40"/>
        </w:rPr>
        <w:lastRenderedPageBreak/>
        <w:t>3. Installation Guide</w:t>
      </w:r>
    </w:p>
    <w:p w14:paraId="00B33F65" w14:textId="3E8F79D8" w:rsidR="00EA58F7" w:rsidRPr="00C71B8F" w:rsidRDefault="00EA58F7" w:rsidP="00EA58F7">
      <w:pPr>
        <w:spacing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 xml:space="preserve">Follow these steps to install the </w:t>
      </w:r>
      <w:r w:rsidR="003D22F6" w:rsidRPr="00C71B8F">
        <w:rPr>
          <w:sz w:val="24"/>
          <w:szCs w:val="24"/>
        </w:rPr>
        <w:t>“</w:t>
      </w:r>
      <w:r w:rsidRPr="00C71B8F">
        <w:rPr>
          <w:sz w:val="24"/>
          <w:szCs w:val="24"/>
        </w:rPr>
        <w:t>Home Service</w:t>
      </w:r>
      <w:r w:rsidR="003D22F6" w:rsidRPr="00C71B8F">
        <w:rPr>
          <w:sz w:val="24"/>
          <w:szCs w:val="24"/>
        </w:rPr>
        <w:t>”</w:t>
      </w:r>
      <w:r w:rsidRPr="00C71B8F">
        <w:rPr>
          <w:sz w:val="24"/>
          <w:szCs w:val="24"/>
        </w:rPr>
        <w:t xml:space="preserve"> app:</w:t>
      </w:r>
    </w:p>
    <w:p w14:paraId="7793C647" w14:textId="1BA4E988" w:rsidR="00EA58F7" w:rsidRPr="00C71B8F" w:rsidRDefault="00EA58F7" w:rsidP="00EA58F7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C71B8F">
        <w:rPr>
          <w:color w:val="595959" w:themeColor="text1" w:themeTint="A6"/>
          <w:sz w:val="24"/>
          <w:szCs w:val="24"/>
        </w:rPr>
        <w:t>For iOS Users:</w:t>
      </w:r>
    </w:p>
    <w:p w14:paraId="7B2A81A9" w14:textId="77777777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1. Open the App Store on your iPhone or iPad.</w:t>
      </w:r>
    </w:p>
    <w:p w14:paraId="28BD1D1E" w14:textId="77777777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2. Search for "Home Service."</w:t>
      </w:r>
    </w:p>
    <w:p w14:paraId="7A12D0F3" w14:textId="77777777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3. Tap “Download” to install the app.</w:t>
      </w:r>
    </w:p>
    <w:p w14:paraId="3EE6FE4D" w14:textId="77777777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4. Once installed, tap the app icon to launch.</w:t>
      </w:r>
    </w:p>
    <w:p w14:paraId="3EB6ABE9" w14:textId="77777777" w:rsidR="00EA58F7" w:rsidRPr="00C71B8F" w:rsidRDefault="00EA58F7" w:rsidP="00EA58F7">
      <w:pPr>
        <w:spacing w:line="240" w:lineRule="auto"/>
        <w:rPr>
          <w:sz w:val="24"/>
          <w:szCs w:val="24"/>
        </w:rPr>
      </w:pPr>
    </w:p>
    <w:p w14:paraId="00EDDE9E" w14:textId="43A83715" w:rsidR="00EA58F7" w:rsidRPr="00C71B8F" w:rsidRDefault="00EA58F7" w:rsidP="00EA58F7">
      <w:pPr>
        <w:spacing w:after="0" w:line="240" w:lineRule="auto"/>
        <w:rPr>
          <w:color w:val="595959" w:themeColor="text1" w:themeTint="A6"/>
          <w:sz w:val="24"/>
          <w:szCs w:val="24"/>
        </w:rPr>
      </w:pPr>
      <w:r w:rsidRPr="00C71B8F">
        <w:rPr>
          <w:color w:val="595959" w:themeColor="text1" w:themeTint="A6"/>
          <w:sz w:val="24"/>
          <w:szCs w:val="24"/>
        </w:rPr>
        <w:t>For Android Users:</w:t>
      </w:r>
    </w:p>
    <w:p w14:paraId="40820620" w14:textId="77777777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1. Open the Google Play Store on your smartphone.</w:t>
      </w:r>
    </w:p>
    <w:p w14:paraId="5731D257" w14:textId="77777777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2. Search for "Home Service."</w:t>
      </w:r>
    </w:p>
    <w:p w14:paraId="2D5F3B4F" w14:textId="77777777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3. Tap “Install.”</w:t>
      </w:r>
    </w:p>
    <w:p w14:paraId="4291B5E1" w14:textId="68B03023" w:rsidR="00EA58F7" w:rsidRPr="00C71B8F" w:rsidRDefault="00EA58F7" w:rsidP="00EA58F7">
      <w:pPr>
        <w:spacing w:after="0" w:line="240" w:lineRule="auto"/>
        <w:rPr>
          <w:sz w:val="24"/>
          <w:szCs w:val="24"/>
        </w:rPr>
      </w:pPr>
      <w:r w:rsidRPr="00C71B8F">
        <w:rPr>
          <w:sz w:val="24"/>
          <w:szCs w:val="24"/>
        </w:rPr>
        <w:t>4. After installation, open the app by tapping the icon.</w:t>
      </w:r>
    </w:p>
    <w:p w14:paraId="13C94051" w14:textId="77777777" w:rsidR="00B31387" w:rsidRPr="00612974" w:rsidRDefault="00000000">
      <w:pPr>
        <w:pStyle w:val="Heading1"/>
        <w:rPr>
          <w:sz w:val="40"/>
          <w:szCs w:val="40"/>
        </w:rPr>
      </w:pPr>
      <w:r w:rsidRPr="00612974">
        <w:rPr>
          <w:sz w:val="40"/>
          <w:szCs w:val="40"/>
        </w:rPr>
        <w:t>4. Getting Started</w:t>
      </w:r>
    </w:p>
    <w:p w14:paraId="4DEA6808" w14:textId="6C087F1E" w:rsidR="00EC1267" w:rsidRPr="00C71B8F" w:rsidRDefault="00EC1267" w:rsidP="00EC1267">
      <w:pPr>
        <w:rPr>
          <w:sz w:val="24"/>
          <w:szCs w:val="24"/>
        </w:rPr>
      </w:pPr>
      <w:r w:rsidRPr="00C71B8F">
        <w:rPr>
          <w:sz w:val="24"/>
          <w:szCs w:val="24"/>
        </w:rPr>
        <w:t xml:space="preserve">After installing the </w:t>
      </w:r>
      <w:r w:rsidR="003D22F6" w:rsidRPr="00C71B8F">
        <w:rPr>
          <w:sz w:val="24"/>
          <w:szCs w:val="24"/>
        </w:rPr>
        <w:t>“</w:t>
      </w:r>
      <w:r w:rsidRPr="00C71B8F">
        <w:rPr>
          <w:sz w:val="24"/>
          <w:szCs w:val="24"/>
        </w:rPr>
        <w:t>Home Service</w:t>
      </w:r>
      <w:r w:rsidR="003D22F6" w:rsidRPr="00C71B8F">
        <w:rPr>
          <w:sz w:val="24"/>
          <w:szCs w:val="24"/>
        </w:rPr>
        <w:t>”</w:t>
      </w:r>
      <w:r w:rsidRPr="00C71B8F">
        <w:rPr>
          <w:sz w:val="24"/>
          <w:szCs w:val="24"/>
        </w:rPr>
        <w:t xml:space="preserve"> app, you’ll need to set up your account to start using its features.</w:t>
      </w:r>
    </w:p>
    <w:p w14:paraId="183DFFE1" w14:textId="60B20844" w:rsidR="00EC1267" w:rsidRPr="00C71B8F" w:rsidRDefault="00EC1267" w:rsidP="00EC1267">
      <w:p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 xml:space="preserve">1. </w:t>
      </w:r>
      <w:r w:rsidRPr="00C71B8F">
        <w:rPr>
          <w:color w:val="595959" w:themeColor="text1" w:themeTint="A6"/>
          <w:sz w:val="24"/>
          <w:szCs w:val="24"/>
        </w:rPr>
        <w:t>User Registration:</w:t>
      </w:r>
    </w:p>
    <w:p w14:paraId="1D8E28BE" w14:textId="77777777" w:rsidR="00EC1267" w:rsidRPr="00C71B8F" w:rsidRDefault="00EC1267" w:rsidP="00EC1267">
      <w:p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 xml:space="preserve">   - Open the app and tap “Sign Up.”</w:t>
      </w:r>
    </w:p>
    <w:p w14:paraId="71BDB7DE" w14:textId="77777777" w:rsidR="00EC1267" w:rsidRPr="00C71B8F" w:rsidRDefault="00EC1267" w:rsidP="00EC1267">
      <w:p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 xml:space="preserve">   - Fill in the required information (name, email, phone number, and password).</w:t>
      </w:r>
    </w:p>
    <w:p w14:paraId="04FD1DAC" w14:textId="2030D5E1" w:rsidR="00EC1267" w:rsidRPr="00C71B8F" w:rsidRDefault="00EC1267" w:rsidP="00EC1267">
      <w:p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 xml:space="preserve">   - Verify your account through the email.</w:t>
      </w:r>
    </w:p>
    <w:p w14:paraId="467FCBDA" w14:textId="32EBA1D0" w:rsidR="00EC1267" w:rsidRPr="00C71B8F" w:rsidRDefault="00EC1267" w:rsidP="00EC1267">
      <w:p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 xml:space="preserve">2. </w:t>
      </w:r>
      <w:r w:rsidRPr="00C71B8F">
        <w:rPr>
          <w:color w:val="595959" w:themeColor="text1" w:themeTint="A6"/>
          <w:sz w:val="24"/>
          <w:szCs w:val="24"/>
        </w:rPr>
        <w:t>Service Provider Registration:</w:t>
      </w:r>
    </w:p>
    <w:p w14:paraId="2FBC4157" w14:textId="77777777" w:rsidR="00EC1267" w:rsidRPr="00C71B8F" w:rsidRDefault="00EC1267" w:rsidP="00EC1267">
      <w:p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 xml:space="preserve">   - Service providers can sign up by selecting the “Service Provider” option during registration.</w:t>
      </w:r>
    </w:p>
    <w:p w14:paraId="21F57768" w14:textId="64236398" w:rsidR="00EC1267" w:rsidRPr="00C71B8F" w:rsidRDefault="00EC1267" w:rsidP="00EC1267">
      <w:p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 xml:space="preserve">   - Fill out your business profile, including service types, rates, and availability.</w:t>
      </w:r>
    </w:p>
    <w:p w14:paraId="4EBC36EC" w14:textId="77777777" w:rsidR="00B25C3A" w:rsidRPr="00C71B8F" w:rsidRDefault="00B25C3A" w:rsidP="00B25C3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>Upon launching the app, you will be greeted with the home screen, which displays the available home services.</w:t>
      </w:r>
    </w:p>
    <w:p w14:paraId="2593D161" w14:textId="77777777" w:rsidR="00B25C3A" w:rsidRPr="00C71B8F" w:rsidRDefault="00B25C3A" w:rsidP="00B25C3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>Explore the different service categories and navigate through the app using the bottom navigation bar.</w:t>
      </w:r>
    </w:p>
    <w:p w14:paraId="07C8CE8D" w14:textId="32D44151" w:rsidR="00B25C3A" w:rsidRDefault="00B25C3A" w:rsidP="00B25C3A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C71B8F">
        <w:rPr>
          <w:sz w:val="24"/>
          <w:szCs w:val="24"/>
        </w:rPr>
        <w:t>Follow the prompts and instructions within the app to perform various tasks.</w:t>
      </w:r>
    </w:p>
    <w:p w14:paraId="11790B59" w14:textId="77777777" w:rsidR="00C71B8F" w:rsidRDefault="00C71B8F" w:rsidP="00C71B8F">
      <w:pPr>
        <w:spacing w:after="0"/>
        <w:rPr>
          <w:sz w:val="24"/>
          <w:szCs w:val="24"/>
        </w:rPr>
      </w:pPr>
    </w:p>
    <w:p w14:paraId="7665CBD8" w14:textId="77777777" w:rsidR="00612974" w:rsidRDefault="00612974" w:rsidP="00C71B8F">
      <w:pPr>
        <w:spacing w:after="0"/>
        <w:rPr>
          <w:sz w:val="24"/>
          <w:szCs w:val="24"/>
        </w:rPr>
      </w:pPr>
    </w:p>
    <w:p w14:paraId="444AD04E" w14:textId="77777777" w:rsidR="00612974" w:rsidRDefault="00612974" w:rsidP="00C71B8F">
      <w:pPr>
        <w:spacing w:after="0"/>
        <w:rPr>
          <w:sz w:val="24"/>
          <w:szCs w:val="24"/>
        </w:rPr>
      </w:pPr>
    </w:p>
    <w:p w14:paraId="132DB50D" w14:textId="77777777" w:rsidR="00612974" w:rsidRDefault="00612974" w:rsidP="00C71B8F">
      <w:pPr>
        <w:spacing w:after="0"/>
        <w:rPr>
          <w:sz w:val="24"/>
          <w:szCs w:val="24"/>
        </w:rPr>
      </w:pPr>
    </w:p>
    <w:p w14:paraId="2356900C" w14:textId="77777777" w:rsidR="00612974" w:rsidRPr="00C71B8F" w:rsidRDefault="00612974" w:rsidP="00C71B8F">
      <w:pPr>
        <w:spacing w:after="0"/>
        <w:rPr>
          <w:sz w:val="24"/>
          <w:szCs w:val="24"/>
        </w:rPr>
      </w:pPr>
    </w:p>
    <w:p w14:paraId="029DD22D" w14:textId="77777777" w:rsidR="00B31387" w:rsidRPr="00612974" w:rsidRDefault="00000000">
      <w:pPr>
        <w:pStyle w:val="Heading1"/>
        <w:rPr>
          <w:sz w:val="40"/>
          <w:szCs w:val="40"/>
        </w:rPr>
      </w:pPr>
      <w:r w:rsidRPr="00612974">
        <w:rPr>
          <w:sz w:val="40"/>
          <w:szCs w:val="40"/>
        </w:rPr>
        <w:lastRenderedPageBreak/>
        <w:t>5. Features Overview</w:t>
      </w:r>
    </w:p>
    <w:p w14:paraId="24F32C7E" w14:textId="58C4F351" w:rsidR="00B25C3A" w:rsidRPr="00612974" w:rsidRDefault="003D22F6" w:rsidP="00B25C3A">
      <w:pPr>
        <w:rPr>
          <w:sz w:val="24"/>
          <w:szCs w:val="24"/>
        </w:rPr>
      </w:pPr>
      <w:r w:rsidRPr="00612974">
        <w:rPr>
          <w:sz w:val="24"/>
          <w:szCs w:val="24"/>
        </w:rPr>
        <w:t>“</w:t>
      </w:r>
      <w:r w:rsidR="00B25C3A" w:rsidRPr="00612974">
        <w:rPr>
          <w:sz w:val="24"/>
          <w:szCs w:val="24"/>
        </w:rPr>
        <w:t>Home Service</w:t>
      </w:r>
      <w:r w:rsidRPr="00612974">
        <w:rPr>
          <w:sz w:val="24"/>
          <w:szCs w:val="24"/>
        </w:rPr>
        <w:t>”</w:t>
      </w:r>
      <w:r w:rsidR="00B25C3A" w:rsidRPr="00612974">
        <w:rPr>
          <w:sz w:val="24"/>
          <w:szCs w:val="24"/>
        </w:rPr>
        <w:t xml:space="preserve"> offers a variety of features to enhance the user experience:</w:t>
      </w:r>
    </w:p>
    <w:p w14:paraId="1FFEA0B0" w14:textId="114C84A9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 xml:space="preserve">- </w:t>
      </w:r>
      <w:r w:rsidRPr="00612974">
        <w:rPr>
          <w:color w:val="595959" w:themeColor="text1" w:themeTint="A6"/>
          <w:sz w:val="24"/>
          <w:szCs w:val="24"/>
        </w:rPr>
        <w:t>User Profiles</w:t>
      </w:r>
      <w:r w:rsidRPr="00612974">
        <w:rPr>
          <w:sz w:val="24"/>
          <w:szCs w:val="24"/>
        </w:rPr>
        <w:t>: Both users and service providers can create personalized profiles.</w:t>
      </w:r>
    </w:p>
    <w:p w14:paraId="06673B49" w14:textId="2CF99CB5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 xml:space="preserve">- </w:t>
      </w:r>
      <w:r w:rsidRPr="00612974">
        <w:rPr>
          <w:color w:val="595959" w:themeColor="text1" w:themeTint="A6"/>
          <w:sz w:val="24"/>
          <w:szCs w:val="24"/>
        </w:rPr>
        <w:t>Search and Filter Services</w:t>
      </w:r>
      <w:r w:rsidRPr="00612974">
        <w:rPr>
          <w:sz w:val="24"/>
          <w:szCs w:val="24"/>
        </w:rPr>
        <w:t>: Users can search for services based on category (cleaning, plumbing, gardening, etc.) and filter results by location, rating, or availability.</w:t>
      </w:r>
    </w:p>
    <w:p w14:paraId="415A0D9A" w14:textId="6419E623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 Booking and Scheduling: Users can book services based on their preferred date and time, with real-time availability shown.</w:t>
      </w:r>
    </w:p>
    <w:p w14:paraId="36C89B9F" w14:textId="0FFBC74B" w:rsidR="00B25C3A" w:rsidRPr="0064579B" w:rsidRDefault="00B25C3A" w:rsidP="00B25C3A">
      <w:pPr>
        <w:spacing w:after="0"/>
        <w:rPr>
          <w:sz w:val="28"/>
          <w:szCs w:val="28"/>
        </w:rPr>
      </w:pPr>
      <w:r w:rsidRPr="00612974">
        <w:rPr>
          <w:sz w:val="24"/>
          <w:szCs w:val="24"/>
        </w:rPr>
        <w:t xml:space="preserve">- </w:t>
      </w:r>
      <w:r w:rsidRPr="00612974">
        <w:rPr>
          <w:color w:val="595959" w:themeColor="text1" w:themeTint="A6"/>
          <w:sz w:val="24"/>
          <w:szCs w:val="24"/>
        </w:rPr>
        <w:t>Ratings and Reviews</w:t>
      </w:r>
      <w:r w:rsidRPr="00612974">
        <w:rPr>
          <w:sz w:val="24"/>
          <w:szCs w:val="24"/>
        </w:rPr>
        <w:t>:</w:t>
      </w:r>
      <w:r w:rsidR="003D22F6" w:rsidRPr="00612974">
        <w:rPr>
          <w:sz w:val="24"/>
          <w:szCs w:val="24"/>
        </w:rPr>
        <w:t xml:space="preserve"> </w:t>
      </w:r>
      <w:r w:rsidRPr="00612974">
        <w:rPr>
          <w:sz w:val="24"/>
          <w:szCs w:val="24"/>
        </w:rPr>
        <w:t>After receiving a service, users can leave ratings</w:t>
      </w:r>
      <w:r w:rsidRPr="0064579B">
        <w:rPr>
          <w:sz w:val="28"/>
          <w:szCs w:val="28"/>
        </w:rPr>
        <w:t xml:space="preserve"> and reviews for the provider.</w:t>
      </w:r>
    </w:p>
    <w:p w14:paraId="3157B825" w14:textId="53691DF9" w:rsidR="00B25C3A" w:rsidRPr="0064579B" w:rsidRDefault="00B25C3A" w:rsidP="00B25C3A">
      <w:pPr>
        <w:spacing w:after="0"/>
        <w:rPr>
          <w:sz w:val="22"/>
          <w:szCs w:val="22"/>
        </w:rPr>
      </w:pPr>
      <w:r w:rsidRPr="0064579B">
        <w:rPr>
          <w:sz w:val="22"/>
          <w:szCs w:val="22"/>
        </w:rPr>
        <w:t xml:space="preserve">- </w:t>
      </w:r>
      <w:r w:rsidRPr="0064579B">
        <w:rPr>
          <w:color w:val="595959" w:themeColor="text1" w:themeTint="A6"/>
          <w:sz w:val="22"/>
          <w:szCs w:val="22"/>
        </w:rPr>
        <w:t>Notifications and Messaging</w:t>
      </w:r>
      <w:r w:rsidRPr="0064579B">
        <w:rPr>
          <w:sz w:val="22"/>
          <w:szCs w:val="22"/>
        </w:rPr>
        <w:t>: Instant notifications about bookings, upcoming services, and in-app messaging between users and service providers.</w:t>
      </w:r>
    </w:p>
    <w:p w14:paraId="1532911B" w14:textId="77777777" w:rsidR="00B31387" w:rsidRPr="0064579B" w:rsidRDefault="00000000">
      <w:pPr>
        <w:pStyle w:val="Heading1"/>
        <w:rPr>
          <w:sz w:val="40"/>
          <w:szCs w:val="40"/>
        </w:rPr>
      </w:pPr>
      <w:r w:rsidRPr="0064579B">
        <w:rPr>
          <w:sz w:val="40"/>
          <w:szCs w:val="40"/>
        </w:rPr>
        <w:t>6. User Interface Guide</w:t>
      </w:r>
    </w:p>
    <w:p w14:paraId="4946AAF3" w14:textId="2ACE8D27" w:rsidR="00B25C3A" w:rsidRPr="00612974" w:rsidRDefault="00B25C3A" w:rsidP="00B25C3A">
      <w:pPr>
        <w:rPr>
          <w:sz w:val="24"/>
          <w:szCs w:val="24"/>
        </w:rPr>
      </w:pPr>
      <w:r w:rsidRPr="00612974">
        <w:rPr>
          <w:sz w:val="24"/>
          <w:szCs w:val="24"/>
        </w:rPr>
        <w:t>-</w:t>
      </w:r>
      <w:r w:rsidRPr="00612974">
        <w:rPr>
          <w:color w:val="404040" w:themeColor="text1" w:themeTint="BF"/>
          <w:sz w:val="24"/>
          <w:szCs w:val="24"/>
        </w:rPr>
        <w:t>Login and Registration</w:t>
      </w:r>
      <w:r w:rsidRPr="00612974">
        <w:rPr>
          <w:sz w:val="24"/>
          <w:szCs w:val="24"/>
        </w:rPr>
        <w:t>: users and service providers can create personalized profiles.</w:t>
      </w:r>
    </w:p>
    <w:p w14:paraId="2F800BC7" w14:textId="608652DA" w:rsidR="00B25C3A" w:rsidRPr="00612974" w:rsidRDefault="00B25C3A" w:rsidP="00B25C3A">
      <w:pPr>
        <w:rPr>
          <w:sz w:val="24"/>
          <w:szCs w:val="24"/>
        </w:rPr>
      </w:pPr>
      <w:r w:rsidRPr="00612974">
        <w:rPr>
          <w:sz w:val="24"/>
          <w:szCs w:val="24"/>
        </w:rPr>
        <w:t xml:space="preserve">- </w:t>
      </w:r>
      <w:r w:rsidRPr="00612974">
        <w:rPr>
          <w:color w:val="404040" w:themeColor="text1" w:themeTint="BF"/>
          <w:sz w:val="24"/>
          <w:szCs w:val="24"/>
        </w:rPr>
        <w:t>Main Menu</w:t>
      </w:r>
      <w:r w:rsidR="003D22F6" w:rsidRPr="00612974">
        <w:rPr>
          <w:color w:val="404040" w:themeColor="text1" w:themeTint="BF"/>
          <w:sz w:val="24"/>
          <w:szCs w:val="24"/>
        </w:rPr>
        <w:t>:</w:t>
      </w:r>
      <w:r w:rsidRPr="00612974">
        <w:rPr>
          <w:sz w:val="24"/>
          <w:szCs w:val="24"/>
        </w:rPr>
        <w:t xml:space="preserve"> Access all major sections such as Search Services, My Bookings, and Profile from the main navigation bar at the bottom.</w:t>
      </w:r>
    </w:p>
    <w:p w14:paraId="5E509E8B" w14:textId="5F727123" w:rsidR="00B25C3A" w:rsidRPr="00612974" w:rsidRDefault="00B25C3A" w:rsidP="00B25C3A">
      <w:pPr>
        <w:rPr>
          <w:sz w:val="24"/>
          <w:szCs w:val="24"/>
        </w:rPr>
      </w:pPr>
      <w:r w:rsidRPr="00612974">
        <w:rPr>
          <w:sz w:val="24"/>
          <w:szCs w:val="24"/>
        </w:rPr>
        <w:t xml:space="preserve">- </w:t>
      </w:r>
      <w:r w:rsidRPr="00612974">
        <w:rPr>
          <w:color w:val="404040" w:themeColor="text1" w:themeTint="BF"/>
          <w:sz w:val="24"/>
          <w:szCs w:val="24"/>
        </w:rPr>
        <w:t>Search Bar</w:t>
      </w:r>
      <w:r w:rsidRPr="00612974">
        <w:rPr>
          <w:sz w:val="24"/>
          <w:szCs w:val="24"/>
        </w:rPr>
        <w:t>: Located at the top of the screen, this allows you to quickly search for services by keyword or category.</w:t>
      </w:r>
    </w:p>
    <w:p w14:paraId="55DF1EC0" w14:textId="5F94D2D9" w:rsidR="00B25C3A" w:rsidRPr="00612974" w:rsidRDefault="00B25C3A" w:rsidP="00B25C3A">
      <w:pPr>
        <w:rPr>
          <w:sz w:val="24"/>
          <w:szCs w:val="24"/>
        </w:rPr>
      </w:pPr>
      <w:r w:rsidRPr="00612974">
        <w:rPr>
          <w:color w:val="404040" w:themeColor="text1" w:themeTint="BF"/>
          <w:sz w:val="24"/>
          <w:szCs w:val="24"/>
        </w:rPr>
        <w:t>- Service Cards</w:t>
      </w:r>
      <w:r w:rsidRPr="00612974">
        <w:rPr>
          <w:sz w:val="24"/>
          <w:szCs w:val="24"/>
        </w:rPr>
        <w:t>: Each service provider is represented by a card showing the provider's name, rating, and availability.</w:t>
      </w:r>
    </w:p>
    <w:p w14:paraId="3E768422" w14:textId="529A9C13" w:rsidR="00B25C3A" w:rsidRPr="00612974" w:rsidRDefault="00B25C3A" w:rsidP="00B25C3A">
      <w:pPr>
        <w:rPr>
          <w:sz w:val="24"/>
          <w:szCs w:val="24"/>
        </w:rPr>
      </w:pPr>
      <w:r w:rsidRPr="00612974">
        <w:rPr>
          <w:sz w:val="24"/>
          <w:szCs w:val="24"/>
        </w:rPr>
        <w:t xml:space="preserve">- </w:t>
      </w:r>
      <w:r w:rsidRPr="00612974">
        <w:rPr>
          <w:color w:val="404040" w:themeColor="text1" w:themeTint="BF"/>
          <w:sz w:val="24"/>
          <w:szCs w:val="24"/>
        </w:rPr>
        <w:t>Booking Calendar</w:t>
      </w:r>
      <w:r w:rsidRPr="00612974">
        <w:rPr>
          <w:sz w:val="24"/>
          <w:szCs w:val="24"/>
        </w:rPr>
        <w:t>: Easily choose your preferred date and time for booking a service.</w:t>
      </w:r>
    </w:p>
    <w:p w14:paraId="13FA8D32" w14:textId="7A9BE254" w:rsidR="00B31387" w:rsidRPr="0064579B" w:rsidRDefault="00000000" w:rsidP="00B25C3A">
      <w:pPr>
        <w:pStyle w:val="Heading1"/>
        <w:rPr>
          <w:sz w:val="40"/>
          <w:szCs w:val="40"/>
        </w:rPr>
      </w:pPr>
      <w:r w:rsidRPr="0064579B">
        <w:rPr>
          <w:sz w:val="40"/>
          <w:szCs w:val="40"/>
        </w:rPr>
        <w:t>7. How to Perform Tasks</w:t>
      </w:r>
    </w:p>
    <w:p w14:paraId="0ACE098D" w14:textId="28F62F67" w:rsidR="00B25C3A" w:rsidRPr="00612974" w:rsidRDefault="00B25C3A" w:rsidP="00B25C3A">
      <w:pPr>
        <w:spacing w:after="0"/>
        <w:rPr>
          <w:color w:val="244061" w:themeColor="accent1" w:themeShade="80"/>
          <w:sz w:val="24"/>
          <w:szCs w:val="24"/>
        </w:rPr>
      </w:pPr>
      <w:r w:rsidRPr="00612974">
        <w:rPr>
          <w:color w:val="244061" w:themeColor="accent1" w:themeShade="80"/>
          <w:sz w:val="24"/>
          <w:szCs w:val="24"/>
        </w:rPr>
        <w:t>Task 1: Creating a User Profile</w:t>
      </w:r>
    </w:p>
    <w:p w14:paraId="6E4BAEF7" w14:textId="338C1CF4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 xml:space="preserve">1.Open the app </w:t>
      </w:r>
    </w:p>
    <w:p w14:paraId="68842879" w14:textId="46EDE151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2.Choosethe way to register (Email,google,phone)</w:t>
      </w:r>
    </w:p>
    <w:p w14:paraId="0486C8A9" w14:textId="77777777" w:rsidR="003D22F6" w:rsidRPr="00612974" w:rsidRDefault="00EA58F7" w:rsidP="003D22F6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3.Complete the registration form and submit.</w:t>
      </w:r>
    </w:p>
    <w:p w14:paraId="13822E42" w14:textId="41CCA009" w:rsidR="00B25C3A" w:rsidRPr="00612974" w:rsidRDefault="00B25C3A" w:rsidP="003D22F6">
      <w:pPr>
        <w:spacing w:after="0"/>
        <w:rPr>
          <w:color w:val="244061" w:themeColor="accent1" w:themeShade="80"/>
          <w:sz w:val="24"/>
          <w:szCs w:val="24"/>
        </w:rPr>
      </w:pPr>
      <w:r w:rsidRPr="00612974">
        <w:rPr>
          <w:color w:val="244061" w:themeColor="accent1" w:themeShade="80"/>
          <w:sz w:val="24"/>
          <w:szCs w:val="24"/>
        </w:rPr>
        <w:t>Task 2: Searching for a Service Provider</w:t>
      </w:r>
    </w:p>
    <w:p w14:paraId="0435680E" w14:textId="7777777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1. From the home screen, tap the “Search” icon.</w:t>
      </w:r>
    </w:p>
    <w:p w14:paraId="0FE59EE8" w14:textId="7777777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2. Choose a service category (e.g., Cleaning, Plumbing).</w:t>
      </w:r>
    </w:p>
    <w:p w14:paraId="770DD822" w14:textId="7777777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3. Filter results by ratings, distance, and availability if needed.</w:t>
      </w:r>
    </w:p>
    <w:p w14:paraId="692996D8" w14:textId="7777777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4. Scroll through service providers and tap to view detailed profiles.</w:t>
      </w:r>
    </w:p>
    <w:p w14:paraId="7B8CDE77" w14:textId="45C438B2" w:rsidR="00B25C3A" w:rsidRPr="00612974" w:rsidRDefault="00B25C3A" w:rsidP="00B25C3A">
      <w:pPr>
        <w:rPr>
          <w:sz w:val="24"/>
          <w:szCs w:val="24"/>
        </w:rPr>
      </w:pPr>
    </w:p>
    <w:p w14:paraId="42B3AD71" w14:textId="77777777" w:rsidR="003D22F6" w:rsidRDefault="003D22F6" w:rsidP="00B25C3A"/>
    <w:p w14:paraId="663F810D" w14:textId="258F969D" w:rsidR="00B25C3A" w:rsidRPr="00612974" w:rsidRDefault="00B25C3A" w:rsidP="00B25C3A">
      <w:pPr>
        <w:spacing w:after="0"/>
        <w:rPr>
          <w:color w:val="244061" w:themeColor="accent1" w:themeShade="80"/>
          <w:sz w:val="24"/>
          <w:szCs w:val="24"/>
        </w:rPr>
      </w:pPr>
      <w:r w:rsidRPr="00612974">
        <w:rPr>
          <w:color w:val="244061" w:themeColor="accent1" w:themeShade="80"/>
          <w:sz w:val="24"/>
          <w:szCs w:val="24"/>
        </w:rPr>
        <w:t>Task 3: Booking a Service</w:t>
      </w:r>
    </w:p>
    <w:p w14:paraId="2D46B973" w14:textId="7777777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1. Once on a service provider’s profile, tap “Book Service.”</w:t>
      </w:r>
    </w:p>
    <w:p w14:paraId="0D452F92" w14:textId="7777777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2. Select the service type (e.g., Electrical Work), preferred date, and time.</w:t>
      </w:r>
    </w:p>
    <w:p w14:paraId="323EAFC2" w14:textId="7777777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3. Confirm the booking by tapping “Book Now.”</w:t>
      </w:r>
    </w:p>
    <w:p w14:paraId="60BD5D76" w14:textId="29E97667" w:rsidR="00B25C3A" w:rsidRPr="00612974" w:rsidRDefault="00B25C3A" w:rsidP="00B25C3A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4. You’ll receive a confirmation notification with booking details.</w:t>
      </w:r>
    </w:p>
    <w:p w14:paraId="50280981" w14:textId="77777777" w:rsidR="00B31387" w:rsidRPr="0064579B" w:rsidRDefault="00000000">
      <w:pPr>
        <w:pStyle w:val="Heading1"/>
        <w:rPr>
          <w:sz w:val="40"/>
          <w:szCs w:val="40"/>
        </w:rPr>
      </w:pPr>
      <w:r w:rsidRPr="0064579B">
        <w:rPr>
          <w:sz w:val="40"/>
          <w:szCs w:val="40"/>
        </w:rPr>
        <w:t>8. Troubleshooting</w:t>
      </w:r>
    </w:p>
    <w:p w14:paraId="4BD5C117" w14:textId="0941AA02" w:rsidR="00EA58F7" w:rsidRPr="00612974" w:rsidRDefault="003D22F6" w:rsidP="00EA58F7">
      <w:pPr>
        <w:spacing w:after="0"/>
        <w:rPr>
          <w:sz w:val="24"/>
          <w:szCs w:val="24"/>
        </w:rPr>
      </w:pPr>
      <w:r w:rsidRPr="0064579B">
        <w:rPr>
          <w:sz w:val="22"/>
          <w:szCs w:val="22"/>
        </w:rPr>
        <w:t>-</w:t>
      </w:r>
      <w:r w:rsidR="00EA58F7" w:rsidRPr="00612974">
        <w:rPr>
          <w:sz w:val="24"/>
          <w:szCs w:val="24"/>
        </w:rPr>
        <w:t>Issue: I cannot log in to my account.</w:t>
      </w:r>
    </w:p>
    <w:p w14:paraId="625D7914" w14:textId="72D82B4F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 Solution: Ensure you are using the correct email and password. If forgotten, tap “Forgot Password” to reset it.</w:t>
      </w:r>
    </w:p>
    <w:p w14:paraId="5D899C1F" w14:textId="77777777" w:rsidR="00EA58F7" w:rsidRPr="00612974" w:rsidRDefault="00EA58F7" w:rsidP="00EA58F7">
      <w:pPr>
        <w:rPr>
          <w:sz w:val="24"/>
          <w:szCs w:val="24"/>
        </w:rPr>
      </w:pPr>
    </w:p>
    <w:p w14:paraId="5073BFF4" w14:textId="08D1F842" w:rsidR="00EA58F7" w:rsidRPr="00612974" w:rsidRDefault="003D22F6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</w:t>
      </w:r>
      <w:r w:rsidR="00EA58F7" w:rsidRPr="00612974">
        <w:rPr>
          <w:sz w:val="24"/>
          <w:szCs w:val="24"/>
        </w:rPr>
        <w:t>Issue: Service providers are not showing up in my area.</w:t>
      </w:r>
    </w:p>
    <w:p w14:paraId="0397C491" w14:textId="65A83FAF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 Solution:</w:t>
      </w:r>
      <w:r w:rsidR="003D22F6" w:rsidRPr="00612974">
        <w:rPr>
          <w:sz w:val="24"/>
          <w:szCs w:val="24"/>
        </w:rPr>
        <w:t xml:space="preserve"> </w:t>
      </w:r>
      <w:r w:rsidRPr="00612974">
        <w:rPr>
          <w:sz w:val="24"/>
          <w:szCs w:val="24"/>
        </w:rPr>
        <w:t>Check your location settings in the app and enable GPS services on your device.</w:t>
      </w:r>
    </w:p>
    <w:p w14:paraId="705CA8BE" w14:textId="77777777" w:rsidR="00EA58F7" w:rsidRPr="00612974" w:rsidRDefault="00EA58F7" w:rsidP="00EA58F7">
      <w:pPr>
        <w:rPr>
          <w:sz w:val="24"/>
          <w:szCs w:val="24"/>
        </w:rPr>
      </w:pPr>
    </w:p>
    <w:p w14:paraId="2DC27876" w14:textId="34D1B525" w:rsidR="00EA58F7" w:rsidRPr="00612974" w:rsidRDefault="003D22F6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</w:t>
      </w:r>
      <w:r w:rsidR="00EA58F7" w:rsidRPr="00612974">
        <w:rPr>
          <w:sz w:val="24"/>
          <w:szCs w:val="24"/>
        </w:rPr>
        <w:t>Issue: My booking is not confirmed.</w:t>
      </w:r>
    </w:p>
    <w:p w14:paraId="5764F6D5" w14:textId="7FBC4477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 Solution: Make sure your internet connection is stable. Retry the booking or check your messages for any missed notifications.</w:t>
      </w:r>
    </w:p>
    <w:p w14:paraId="735E7F70" w14:textId="77777777" w:rsidR="00B31387" w:rsidRPr="0064579B" w:rsidRDefault="00000000">
      <w:pPr>
        <w:pStyle w:val="Heading1"/>
        <w:rPr>
          <w:sz w:val="40"/>
          <w:szCs w:val="40"/>
        </w:rPr>
      </w:pPr>
      <w:r w:rsidRPr="0064579B">
        <w:rPr>
          <w:sz w:val="40"/>
          <w:szCs w:val="40"/>
        </w:rPr>
        <w:t>9. FAQ</w:t>
      </w:r>
    </w:p>
    <w:p w14:paraId="1A793E67" w14:textId="45BF1969" w:rsidR="00EA58F7" w:rsidRPr="00612974" w:rsidRDefault="003D22F6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</w:t>
      </w:r>
      <w:r w:rsidR="00EA58F7" w:rsidRPr="00612974">
        <w:rPr>
          <w:sz w:val="24"/>
          <w:szCs w:val="24"/>
        </w:rPr>
        <w:t>Q: How do I cancel a booking?</w:t>
      </w:r>
    </w:p>
    <w:p w14:paraId="385BAA9E" w14:textId="4B963B53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</w:t>
      </w:r>
      <w:r w:rsidR="00FB1CA0" w:rsidRPr="00612974">
        <w:rPr>
          <w:sz w:val="24"/>
          <w:szCs w:val="24"/>
        </w:rPr>
        <w:t xml:space="preserve"> </w:t>
      </w:r>
      <w:r w:rsidRPr="00612974">
        <w:rPr>
          <w:sz w:val="24"/>
          <w:szCs w:val="24"/>
        </w:rPr>
        <w:t>A: Go to “My Bookings” in the menu, select the booking you wish to cancel, and tap “Cancel Booking.”</w:t>
      </w:r>
    </w:p>
    <w:p w14:paraId="2FAD47E4" w14:textId="77777777" w:rsidR="00EA58F7" w:rsidRPr="00612974" w:rsidRDefault="00EA58F7" w:rsidP="00EA58F7">
      <w:pPr>
        <w:rPr>
          <w:sz w:val="24"/>
          <w:szCs w:val="24"/>
        </w:rPr>
      </w:pPr>
    </w:p>
    <w:p w14:paraId="25ABBD29" w14:textId="2766CAA3" w:rsidR="00EA58F7" w:rsidRPr="00612974" w:rsidRDefault="00FB1CA0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</w:t>
      </w:r>
      <w:r w:rsidR="00EA58F7" w:rsidRPr="00612974">
        <w:rPr>
          <w:sz w:val="24"/>
          <w:szCs w:val="24"/>
        </w:rPr>
        <w:t>Q: Can I contact the service provider directly?</w:t>
      </w:r>
    </w:p>
    <w:p w14:paraId="4884A4BC" w14:textId="0584F798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 A: Yes, the app includes a messaging feature that allows you to communicate directly with the service provider after booking.</w:t>
      </w:r>
    </w:p>
    <w:p w14:paraId="23B0AE25" w14:textId="77777777" w:rsidR="00EA58F7" w:rsidRPr="00612974" w:rsidRDefault="00EA58F7" w:rsidP="00EA58F7">
      <w:pPr>
        <w:rPr>
          <w:sz w:val="24"/>
          <w:szCs w:val="24"/>
        </w:rPr>
      </w:pPr>
    </w:p>
    <w:p w14:paraId="4C157FDB" w14:textId="4B17D77A" w:rsidR="00EA58F7" w:rsidRPr="00612974" w:rsidRDefault="00FB1CA0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</w:t>
      </w:r>
      <w:r w:rsidR="00EA58F7" w:rsidRPr="00612974">
        <w:rPr>
          <w:sz w:val="24"/>
          <w:szCs w:val="24"/>
        </w:rPr>
        <w:t>Q: What payment methods are available?</w:t>
      </w:r>
    </w:p>
    <w:p w14:paraId="7B1C5796" w14:textId="0D45BB0B" w:rsidR="00EA58F7" w:rsidRPr="00612974" w:rsidRDefault="00EA58F7" w:rsidP="00EA58F7">
      <w:pPr>
        <w:spacing w:after="0"/>
        <w:rPr>
          <w:sz w:val="24"/>
          <w:szCs w:val="24"/>
        </w:rPr>
      </w:pPr>
      <w:r w:rsidRPr="00612974">
        <w:rPr>
          <w:sz w:val="24"/>
          <w:szCs w:val="24"/>
        </w:rPr>
        <w:t>- A: Payment is made directly to service providers, with options such as cash, bank transfer, or in-app payment coming soon.</w:t>
      </w:r>
    </w:p>
    <w:p w14:paraId="77E23B63" w14:textId="1F94CD45" w:rsidR="00B31387" w:rsidRPr="00612974" w:rsidRDefault="00000000">
      <w:pPr>
        <w:pStyle w:val="Heading1"/>
        <w:rPr>
          <w:sz w:val="40"/>
          <w:szCs w:val="40"/>
        </w:rPr>
      </w:pPr>
      <w:r w:rsidRPr="00612974">
        <w:rPr>
          <w:sz w:val="40"/>
          <w:szCs w:val="40"/>
        </w:rPr>
        <w:lastRenderedPageBreak/>
        <w:t xml:space="preserve">10. </w:t>
      </w:r>
      <w:r w:rsidR="0047468B" w:rsidRPr="00612974">
        <w:rPr>
          <w:sz w:val="40"/>
          <w:szCs w:val="40"/>
        </w:rPr>
        <w:t>Class diagram</w:t>
      </w:r>
    </w:p>
    <w:p w14:paraId="73438775" w14:textId="5CDF65E7" w:rsidR="0047468B" w:rsidRDefault="00FB6497" w:rsidP="0047468B">
      <w:r>
        <w:rPr>
          <w:noProof/>
        </w:rPr>
        <w:drawing>
          <wp:inline distT="0" distB="0" distL="0" distR="0" wp14:anchorId="01552B62" wp14:editId="69C5BF15">
            <wp:extent cx="5486400" cy="7307580"/>
            <wp:effectExtent l="0" t="0" r="0" b="7620"/>
            <wp:docPr id="1789348504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48504" name="Picture 2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543C" w14:textId="77777777" w:rsidR="0047468B" w:rsidRDefault="0047468B"/>
    <w:p w14:paraId="6F426CEA" w14:textId="77777777" w:rsidR="002A0E33" w:rsidRDefault="002A0E33"/>
    <w:p w14:paraId="17B75993" w14:textId="77777777" w:rsidR="002A0E33" w:rsidRDefault="002A0E33"/>
    <w:p w14:paraId="36688D86" w14:textId="143E21FA" w:rsidR="0047468B" w:rsidRPr="00612974" w:rsidRDefault="0047468B" w:rsidP="0047468B">
      <w:pPr>
        <w:pStyle w:val="Heading1"/>
        <w:rPr>
          <w:sz w:val="40"/>
          <w:szCs w:val="40"/>
        </w:rPr>
      </w:pPr>
      <w:r w:rsidRPr="00612974">
        <w:rPr>
          <w:sz w:val="40"/>
          <w:szCs w:val="40"/>
        </w:rPr>
        <w:t>11. Contact us</w:t>
      </w:r>
    </w:p>
    <w:p w14:paraId="1D2BD2A0" w14:textId="4486DCE0" w:rsidR="0047468B" w:rsidRPr="00612974" w:rsidRDefault="0047468B" w:rsidP="0047468B">
      <w:pPr>
        <w:rPr>
          <w:sz w:val="24"/>
          <w:szCs w:val="24"/>
        </w:rPr>
      </w:pPr>
      <w:r w:rsidRPr="00612974">
        <w:rPr>
          <w:sz w:val="24"/>
          <w:szCs w:val="24"/>
        </w:rPr>
        <w:t>For any further assistance , cont</w:t>
      </w:r>
      <w:r w:rsidR="00AE1EDC" w:rsidRPr="00612974">
        <w:rPr>
          <w:sz w:val="24"/>
          <w:szCs w:val="24"/>
        </w:rPr>
        <w:t>a</w:t>
      </w:r>
      <w:r w:rsidRPr="00612974">
        <w:rPr>
          <w:sz w:val="24"/>
          <w:szCs w:val="24"/>
        </w:rPr>
        <w:t>ct our support team:</w:t>
      </w:r>
    </w:p>
    <w:p w14:paraId="69E16C85" w14:textId="4856029F" w:rsidR="0047468B" w:rsidRPr="00612974" w:rsidRDefault="0047468B" w:rsidP="0047468B">
      <w:pPr>
        <w:rPr>
          <w:rStyle w:val="Hyperlink"/>
          <w:sz w:val="24"/>
          <w:szCs w:val="24"/>
        </w:rPr>
      </w:pPr>
      <w:r w:rsidRPr="00612974">
        <w:rPr>
          <w:sz w:val="24"/>
          <w:szCs w:val="24"/>
        </w:rPr>
        <w:t xml:space="preserve">-Email: </w:t>
      </w:r>
      <w:r w:rsidR="00FB6497">
        <w:rPr>
          <w:sz w:val="24"/>
          <w:szCs w:val="24"/>
        </w:rPr>
        <w:t>manarmosa243@gmail.com</w:t>
      </w:r>
    </w:p>
    <w:p w14:paraId="480B21E6" w14:textId="057B77D9" w:rsidR="002A0E33" w:rsidRPr="00612974" w:rsidRDefault="002A0E33" w:rsidP="0047468B">
      <w:pPr>
        <w:rPr>
          <w:rStyle w:val="Hyperlink"/>
          <w:sz w:val="24"/>
          <w:szCs w:val="24"/>
        </w:rPr>
      </w:pPr>
      <w:r w:rsidRPr="00612974">
        <w:rPr>
          <w:rStyle w:val="Hyperlink"/>
          <w:sz w:val="24"/>
          <w:szCs w:val="24"/>
        </w:rPr>
        <w:t>-Phone: +</w:t>
      </w:r>
      <w:r w:rsidR="00FB6497">
        <w:rPr>
          <w:rStyle w:val="Hyperlink"/>
          <w:sz w:val="24"/>
          <w:szCs w:val="24"/>
        </w:rPr>
        <w:t>201065781994</w:t>
      </w:r>
    </w:p>
    <w:p w14:paraId="004BA556" w14:textId="2BCA1336" w:rsidR="002A0E33" w:rsidRDefault="002A0E33" w:rsidP="0047468B"/>
    <w:p w14:paraId="6CE7BAE3" w14:textId="77777777" w:rsidR="0047468B" w:rsidRDefault="0047468B" w:rsidP="0047468B"/>
    <w:p w14:paraId="6295169F" w14:textId="77777777" w:rsidR="0047468B" w:rsidRPr="0047468B" w:rsidRDefault="0047468B" w:rsidP="0047468B"/>
    <w:p w14:paraId="421D360B" w14:textId="6E7116E6" w:rsidR="0047468B" w:rsidRDefault="0047468B"/>
    <w:sectPr w:rsidR="0047468B" w:rsidSect="006457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0275C0"/>
    <w:multiLevelType w:val="hybridMultilevel"/>
    <w:tmpl w:val="1892DCA2"/>
    <w:lvl w:ilvl="0" w:tplc="215AE462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306B"/>
    <w:multiLevelType w:val="hybridMultilevel"/>
    <w:tmpl w:val="884E830C"/>
    <w:lvl w:ilvl="0" w:tplc="215AE462">
      <w:numFmt w:val="bullet"/>
      <w:lvlText w:val="•"/>
      <w:lvlJc w:val="left"/>
      <w:pPr>
        <w:ind w:left="117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82123A6"/>
    <w:multiLevelType w:val="hybridMultilevel"/>
    <w:tmpl w:val="AEDC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C25C3"/>
    <w:multiLevelType w:val="hybridMultilevel"/>
    <w:tmpl w:val="0310BF6C"/>
    <w:lvl w:ilvl="0" w:tplc="215AE462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C4430"/>
    <w:multiLevelType w:val="hybridMultilevel"/>
    <w:tmpl w:val="402C6670"/>
    <w:lvl w:ilvl="0" w:tplc="215AE462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8B568A"/>
    <w:multiLevelType w:val="hybridMultilevel"/>
    <w:tmpl w:val="DC58D528"/>
    <w:lvl w:ilvl="0" w:tplc="215AE462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248658">
    <w:abstractNumId w:val="8"/>
  </w:num>
  <w:num w:numId="2" w16cid:durableId="1954748168">
    <w:abstractNumId w:val="6"/>
  </w:num>
  <w:num w:numId="3" w16cid:durableId="7144277">
    <w:abstractNumId w:val="5"/>
  </w:num>
  <w:num w:numId="4" w16cid:durableId="1265184798">
    <w:abstractNumId w:val="4"/>
  </w:num>
  <w:num w:numId="5" w16cid:durableId="349993138">
    <w:abstractNumId w:val="7"/>
  </w:num>
  <w:num w:numId="6" w16cid:durableId="286741644">
    <w:abstractNumId w:val="3"/>
  </w:num>
  <w:num w:numId="7" w16cid:durableId="1144782978">
    <w:abstractNumId w:val="2"/>
  </w:num>
  <w:num w:numId="8" w16cid:durableId="1176651203">
    <w:abstractNumId w:val="1"/>
  </w:num>
  <w:num w:numId="9" w16cid:durableId="728923267">
    <w:abstractNumId w:val="0"/>
  </w:num>
  <w:num w:numId="10" w16cid:durableId="1502699711">
    <w:abstractNumId w:val="11"/>
  </w:num>
  <w:num w:numId="11" w16cid:durableId="1553538960">
    <w:abstractNumId w:val="12"/>
  </w:num>
  <w:num w:numId="12" w16cid:durableId="578947061">
    <w:abstractNumId w:val="13"/>
  </w:num>
  <w:num w:numId="13" w16cid:durableId="941456289">
    <w:abstractNumId w:val="10"/>
  </w:num>
  <w:num w:numId="14" w16cid:durableId="1406688802">
    <w:abstractNumId w:val="14"/>
  </w:num>
  <w:num w:numId="15" w16cid:durableId="301156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810"/>
    <w:rsid w:val="00034616"/>
    <w:rsid w:val="0006063C"/>
    <w:rsid w:val="000A5902"/>
    <w:rsid w:val="000C6560"/>
    <w:rsid w:val="00122CBF"/>
    <w:rsid w:val="0015074B"/>
    <w:rsid w:val="00224801"/>
    <w:rsid w:val="0029639D"/>
    <w:rsid w:val="002A0E33"/>
    <w:rsid w:val="002A1C33"/>
    <w:rsid w:val="002C248F"/>
    <w:rsid w:val="00326F90"/>
    <w:rsid w:val="003D22F6"/>
    <w:rsid w:val="00426CD5"/>
    <w:rsid w:val="0047468B"/>
    <w:rsid w:val="00612974"/>
    <w:rsid w:val="00643BEC"/>
    <w:rsid w:val="0064579B"/>
    <w:rsid w:val="006A23E8"/>
    <w:rsid w:val="007A21FB"/>
    <w:rsid w:val="008A1C31"/>
    <w:rsid w:val="00AA1D8D"/>
    <w:rsid w:val="00AE1EDC"/>
    <w:rsid w:val="00B23E1B"/>
    <w:rsid w:val="00B25C3A"/>
    <w:rsid w:val="00B31387"/>
    <w:rsid w:val="00B355E6"/>
    <w:rsid w:val="00B47730"/>
    <w:rsid w:val="00C71B8F"/>
    <w:rsid w:val="00CB0664"/>
    <w:rsid w:val="00D04E26"/>
    <w:rsid w:val="00D1099F"/>
    <w:rsid w:val="00EA58F7"/>
    <w:rsid w:val="00EC1267"/>
    <w:rsid w:val="00F440E8"/>
    <w:rsid w:val="00FB1CA0"/>
    <w:rsid w:val="00FB6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55378"/>
  <w14:defaultImageDpi w14:val="300"/>
  <w15:docId w15:val="{59BD11E8-AC12-4F26-8453-8EF3C755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79B"/>
  </w:style>
  <w:style w:type="paragraph" w:styleId="Heading1">
    <w:name w:val="heading 1"/>
    <w:basedOn w:val="Normal"/>
    <w:next w:val="Normal"/>
    <w:link w:val="Heading1Char"/>
    <w:uiPriority w:val="9"/>
    <w:qFormat/>
    <w:rsid w:val="0064579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79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7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7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79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79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79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79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79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6457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579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79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579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57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4579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7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579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4579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579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7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7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79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79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79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79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79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4579B"/>
    <w:rPr>
      <w:b/>
      <w:bCs/>
    </w:rPr>
  </w:style>
  <w:style w:type="character" w:styleId="Emphasis">
    <w:name w:val="Emphasis"/>
    <w:basedOn w:val="DefaultParagraphFont"/>
    <w:uiPriority w:val="20"/>
    <w:qFormat/>
    <w:rsid w:val="006457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79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79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57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57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579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579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579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79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746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Rana Ibrahim Ahmed</cp:lastModifiedBy>
  <cp:revision>3</cp:revision>
  <cp:lastPrinted>2024-10-16T21:07:00Z</cp:lastPrinted>
  <dcterms:created xsi:type="dcterms:W3CDTF">2024-10-24T14:06:00Z</dcterms:created>
  <dcterms:modified xsi:type="dcterms:W3CDTF">2024-10-24T16:14:00Z</dcterms:modified>
  <cp:category/>
</cp:coreProperties>
</file>